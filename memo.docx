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</w:pPr>
      <w:r>
        <w:t>Hello my name is</w:t>
      </w:r>
    </w:p>
    <w:p>
      <w:pPr>
        <w:spacing w:after="120"/>
      </w:pPr>
      <w:r>
        <w:t>and i don't care</w:t>
      </w:r>
    </w:p>
    <w:p>
      <w:pPr>
        <w:spacing w:after="120"/>
      </w:pPr>
      <w:r>
        <w:t>My revenues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yo</w:t>
            </w:r>
          </w:p>
        </w:tc>
        <w:tc>
          <w:tcPr>
            <w:tcW w:type="dxa" w:w="2160"/>
          </w:tcPr>
          <w:p>
            <w:r>
              <w:t>bl</w:t>
            </w:r>
          </w:p>
        </w:tc>
        <w:tc>
          <w:tcPr>
            <w:tcW w:type="dxa" w:w="2160"/>
          </w:tcPr>
          <w:p>
            <w:r>
              <w:t>lgr</w:t>
            </w:r>
          </w:p>
        </w:tc>
      </w:tr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</w:tr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</w:tr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</w:tr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</w:tr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</w:tr>
    </w:tbl>
    <w:p>
      <w:pPr>
        <w:spacing w:after="120"/>
      </w:pPr>
      <w:r>
        <w:t>My</w:t>
      </w:r>
    </w:p>
    <w:p>
      <w:pPr>
        <w:spacing w:after="120"/>
      </w:pPr>
      <w:r>
        <w:t>is cool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