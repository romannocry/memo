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my name is Roman. I live in Test, and I work as a Bpss.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